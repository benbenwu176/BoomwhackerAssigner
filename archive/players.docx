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Player 0</w:t>
              <w:br/>
              <w:t>3 notes</w:t>
              <w:br/>
              <w:t>2 caps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Player 1</w:t>
              <w:br/>
              <w:t>2 notes</w:t>
              <w:br/>
              <w:t>1 caps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Player 2</w:t>
              <w:br/>
              <w:t>4 notes</w:t>
              <w:br/>
              <w:t>3 caps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FFCCCC"/>
                <w:sz w:val="20"/>
              </w:rPr>
              <w:t>Alice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CCFFCC"/>
                <w:sz w:val="20"/>
              </w:rPr>
              <w:t>Xander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CCCCFF"/>
                <w:sz w:val="20"/>
              </w:rPr>
              <w:t>Zoe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FFCCCC"/>
                <w:sz w:val="20"/>
              </w:rPr>
              <w:t>Bob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CCFFCC"/>
                <w:sz w:val="20"/>
              </w:rPr>
              <w:t>Yolanda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CCCCFF"/>
                <w:sz w:val="20"/>
              </w:rPr>
              <w:t>Yannick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FFCCCC"/>
                <w:sz w:val="20"/>
              </w:rPr>
              <w:t>Charlie</w:t>
            </w:r>
          </w:p>
        </w:tc>
        <w:tc>
          <w:tcPr>
            <w:tcW w:type="dxa" w:w="2880"/>
          </w:tcPr>
          <w:p>
            <w:pPr>
              <w:jc w:val="left"/>
            </w:pPr>
            <w:r/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CCCCFF"/>
                <w:sz w:val="20"/>
              </w:rPr>
              <w:t>Xavier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/>
          </w:p>
        </w:tc>
        <w:tc>
          <w:tcPr>
            <w:tcW w:type="dxa" w:w="2880"/>
          </w:tcPr>
          <w:p>
            <w:pPr>
              <w:jc w:val="left"/>
            </w:pPr>
            <w:r/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CCCCFF"/>
                <w:sz w:val="20"/>
              </w:rPr>
              <w:t>William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